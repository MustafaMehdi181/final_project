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8E96" w14:textId="77777777" w:rsidR="001A77D8" w:rsidRDefault="000D72B8">
      <w:pPr>
        <w:pStyle w:val="Title"/>
      </w:pPr>
      <w:r>
        <w:t>Developer Assessment Projects</w:t>
      </w:r>
    </w:p>
    <w:p w14:paraId="0F85E491" w14:textId="77777777" w:rsidR="001A77D8" w:rsidRDefault="000D72B8">
      <w:r>
        <w:t>CureMD Software Engineering Assessment</w:t>
      </w:r>
      <w:r>
        <w:br/>
      </w:r>
      <w:r>
        <w:br/>
        <w:t xml:space="preserve">You have been assigned a short 2-day project to evaluate your skills. Please carefully read the assignment brief, scope, and expectations. The goal is not only to finish </w:t>
      </w:r>
      <w:r>
        <w:t>features but also to demonstrate clean code, problem-solving, attention to detail, and communication.</w:t>
      </w:r>
    </w:p>
    <w:p w14:paraId="1E9E3A83" w14:textId="77777777" w:rsidR="001A77D8" w:rsidRDefault="000D72B8">
      <w:pPr>
        <w:pStyle w:val="Heading1"/>
      </w:pPr>
      <w:r>
        <w:t>Project 1: Trivia Quiz Application</w:t>
      </w:r>
    </w:p>
    <w:p w14:paraId="37377108" w14:textId="77777777" w:rsidR="001A77D8" w:rsidRDefault="000D72B8">
      <w:pPr>
        <w:pStyle w:val="Heading2"/>
      </w:pPr>
      <w:r>
        <w:t>Objective</w:t>
      </w:r>
    </w:p>
    <w:p w14:paraId="64F817A5" w14:textId="03D8711A" w:rsidR="001A77D8" w:rsidRDefault="000D72B8">
      <w:r>
        <w:t>Build a trivia quiz application using Angular and .NET</w:t>
      </w:r>
      <w:r>
        <w:t>. The application should fetch questions fr</w:t>
      </w:r>
      <w:r>
        <w:t>om the Open Trivia Database API, allow a user to take a timed quiz, calculate results, and save past attempts.</w:t>
      </w:r>
    </w:p>
    <w:p w14:paraId="1CB009AF" w14:textId="77777777" w:rsidR="001A77D8" w:rsidRDefault="000D72B8">
      <w:pPr>
        <w:pStyle w:val="Heading2"/>
      </w:pPr>
      <w:r>
        <w:t>Requirements</w:t>
      </w:r>
    </w:p>
    <w:p w14:paraId="287031E7" w14:textId="77777777" w:rsidR="001A77D8" w:rsidRDefault="000D72B8">
      <w:pPr>
        <w:pStyle w:val="ListBullet"/>
      </w:pPr>
      <w:r>
        <w:t>- Start Screen: User selects category, difficulty, number of questions.</w:t>
      </w:r>
    </w:p>
    <w:p w14:paraId="73372EA6" w14:textId="77777777" w:rsidR="001A77D8" w:rsidRDefault="000D72B8">
      <w:pPr>
        <w:pStyle w:val="ListBullet"/>
      </w:pPr>
      <w:r>
        <w:t>- Quiz Flow: Fetch questions via API, one question per scree</w:t>
      </w:r>
      <w:r>
        <w:t>n, multiple-choice with shuffled answers, timers for per-question and overall quiz.</w:t>
      </w:r>
    </w:p>
    <w:p w14:paraId="27059E4D" w14:textId="6A344D81" w:rsidR="001A77D8" w:rsidRDefault="000D72B8">
      <w:pPr>
        <w:pStyle w:val="ListBullet"/>
      </w:pPr>
      <w:r>
        <w:t xml:space="preserve">- Results: Show score, accuracy, </w:t>
      </w:r>
      <w:r w:rsidR="0045118D">
        <w:t>total time</w:t>
      </w:r>
      <w:r>
        <w:t>, correct/incorrect answers.</w:t>
      </w:r>
    </w:p>
    <w:p w14:paraId="1D96BD87" w14:textId="227747A3" w:rsidR="001A77D8" w:rsidRDefault="000D72B8">
      <w:pPr>
        <w:pStyle w:val="ListBullet"/>
      </w:pPr>
      <w:r>
        <w:t>- Persistence: Save quiz attempts in backend DB (</w:t>
      </w:r>
      <w:r w:rsidR="0045118D">
        <w:t>SQL</w:t>
      </w:r>
      <w:r>
        <w:t>). Provide endpoint to fetch past 10 attemp</w:t>
      </w:r>
      <w:r>
        <w:t>ts</w:t>
      </w:r>
      <w:r w:rsidR="0045118D">
        <w:t>.</w:t>
      </w:r>
    </w:p>
    <w:p w14:paraId="3AF19772" w14:textId="77777777" w:rsidR="001A77D8" w:rsidRDefault="000D72B8">
      <w:pPr>
        <w:pStyle w:val="ListBullet"/>
      </w:pPr>
      <w:r>
        <w:t>- Quality: Loading/empty/error states, mobile responsive, accessible design.</w:t>
      </w:r>
    </w:p>
    <w:p w14:paraId="614BBB1E" w14:textId="77777777" w:rsidR="001A77D8" w:rsidRDefault="000D72B8">
      <w:pPr>
        <w:pStyle w:val="ListBullet"/>
      </w:pPr>
      <w:r>
        <w:t>- Docs: README with setup instructions and assumptions made.</w:t>
      </w:r>
    </w:p>
    <w:p w14:paraId="31564B69" w14:textId="77777777" w:rsidR="001A77D8" w:rsidRDefault="000D72B8">
      <w:pPr>
        <w:pStyle w:val="Heading2"/>
      </w:pPr>
      <w:r>
        <w:t>Stretch Goals (Optional)</w:t>
      </w:r>
    </w:p>
    <w:p w14:paraId="1806ADEA" w14:textId="50BF887D" w:rsidR="001A77D8" w:rsidRDefault="000D72B8" w:rsidP="0045118D">
      <w:pPr>
        <w:pStyle w:val="ListBullet"/>
      </w:pPr>
      <w:r>
        <w:t>- Pause/Resume quiz with limited pauses.</w:t>
      </w:r>
    </w:p>
    <w:p w14:paraId="534AA43A" w14:textId="77777777" w:rsidR="001A77D8" w:rsidRDefault="000D72B8">
      <w:pPr>
        <w:pStyle w:val="ListBullet"/>
      </w:pPr>
      <w:r>
        <w:t xml:space="preserve">- Admin view to </w:t>
      </w:r>
      <w:r>
        <w:t>list attempts with filters.</w:t>
      </w:r>
    </w:p>
    <w:p w14:paraId="01F3F966" w14:textId="77777777" w:rsidR="001A77D8" w:rsidRDefault="000D72B8">
      <w:pPr>
        <w:pStyle w:val="Heading2"/>
      </w:pPr>
      <w:r>
        <w:t>Evaluation Criteria</w:t>
      </w:r>
    </w:p>
    <w:p w14:paraId="07B3615A" w14:textId="77777777" w:rsidR="001A77D8" w:rsidRDefault="000D72B8">
      <w:pPr>
        <w:pStyle w:val="ListBullet"/>
      </w:pPr>
      <w:r>
        <w:t>-</w:t>
      </w:r>
      <w:r>
        <w:t xml:space="preserve"> Adaptability &amp; Learning</w:t>
      </w:r>
    </w:p>
    <w:p w14:paraId="07AA5C05" w14:textId="77777777" w:rsidR="001A77D8" w:rsidRDefault="000D72B8">
      <w:pPr>
        <w:pStyle w:val="ListBullet"/>
      </w:pPr>
      <w:r>
        <w:t>- Technical Ability</w:t>
      </w:r>
    </w:p>
    <w:p w14:paraId="2D98D744" w14:textId="77777777" w:rsidR="001A77D8" w:rsidRDefault="000D72B8">
      <w:pPr>
        <w:pStyle w:val="ListBullet"/>
      </w:pPr>
      <w:r>
        <w:t>- Precision &amp; Attention to Detail</w:t>
      </w:r>
    </w:p>
    <w:p w14:paraId="5B8723C5" w14:textId="77777777" w:rsidR="001A77D8" w:rsidRDefault="000D72B8">
      <w:pPr>
        <w:pStyle w:val="ListBullet"/>
      </w:pPr>
      <w:r>
        <w:t>- Strive for Perfection</w:t>
      </w:r>
    </w:p>
    <w:p w14:paraId="6A742E3B" w14:textId="77777777" w:rsidR="001A77D8" w:rsidRDefault="000D72B8">
      <w:pPr>
        <w:pStyle w:val="ListBullet"/>
      </w:pPr>
      <w:r>
        <w:t>- Problem Solving</w:t>
      </w:r>
    </w:p>
    <w:p w14:paraId="061E7C55" w14:textId="77777777" w:rsidR="001A77D8" w:rsidRDefault="000D72B8">
      <w:pPr>
        <w:pStyle w:val="ListBullet"/>
      </w:pPr>
      <w:r>
        <w:t>- Communication</w:t>
      </w:r>
    </w:p>
    <w:p w14:paraId="5A9475C2" w14:textId="77777777" w:rsidR="001A77D8" w:rsidRDefault="000D72B8">
      <w:pPr>
        <w:pStyle w:val="ListBullet"/>
      </w:pPr>
      <w:r>
        <w:t>- Testing</w:t>
      </w:r>
    </w:p>
    <w:p w14:paraId="0C768C1D" w14:textId="77777777" w:rsidR="001A77D8" w:rsidRDefault="000D72B8">
      <w:pPr>
        <w:pStyle w:val="ListBullet"/>
      </w:pPr>
      <w:r>
        <w:t>- Delivery &amp; Setup</w:t>
      </w:r>
    </w:p>
    <w:p w14:paraId="3AE9F8F2" w14:textId="77777777" w:rsidR="001A77D8" w:rsidRDefault="000D72B8">
      <w:pPr>
        <w:pStyle w:val="Heading1"/>
      </w:pPr>
      <w:r>
        <w:lastRenderedPageBreak/>
        <w:t xml:space="preserve">Project 2: News </w:t>
      </w:r>
      <w:r>
        <w:t>Portal Application</w:t>
      </w:r>
    </w:p>
    <w:p w14:paraId="3D002F89" w14:textId="77777777" w:rsidR="001A77D8" w:rsidRDefault="000D72B8">
      <w:pPr>
        <w:pStyle w:val="Heading2"/>
      </w:pPr>
      <w:r>
        <w:t>Objective</w:t>
      </w:r>
    </w:p>
    <w:p w14:paraId="4B2C6985" w14:textId="56CF5366" w:rsidR="001A77D8" w:rsidRDefault="000D72B8">
      <w:r>
        <w:t xml:space="preserve">Build a news portal using Angular and .NET </w:t>
      </w:r>
      <w:r>
        <w:t>that integrates with the Newscatcher API to display, search, filter, and save news articles. The portal should support login sessions and a polished, responsive UI.</w:t>
      </w:r>
    </w:p>
    <w:p w14:paraId="01D8E97D" w14:textId="77777777" w:rsidR="001A77D8" w:rsidRDefault="000D72B8">
      <w:pPr>
        <w:pStyle w:val="Heading2"/>
      </w:pPr>
      <w:r>
        <w:t>Requirements</w:t>
      </w:r>
    </w:p>
    <w:p w14:paraId="79820F89" w14:textId="77777777" w:rsidR="001A77D8" w:rsidRDefault="000D72B8">
      <w:pPr>
        <w:pStyle w:val="ListBullet"/>
      </w:pPr>
      <w:r>
        <w:t>- Login: Hardcoded users in DB, sessions maintained.</w:t>
      </w:r>
    </w:p>
    <w:p w14:paraId="0D9B04A5" w14:textId="77777777" w:rsidR="001A77D8" w:rsidRDefault="000D72B8">
      <w:pPr>
        <w:pStyle w:val="ListBullet"/>
      </w:pPr>
      <w:r>
        <w:t>- News Highlights: Display top news headlines.</w:t>
      </w:r>
    </w:p>
    <w:p w14:paraId="0F0DDA87" w14:textId="77777777" w:rsidR="001A77D8" w:rsidRDefault="000D72B8">
      <w:pPr>
        <w:pStyle w:val="ListBullet"/>
      </w:pPr>
      <w:r>
        <w:t>- Search: Search bar with history of last 5–10 searches.</w:t>
      </w:r>
    </w:p>
    <w:p w14:paraId="0BAD7AF3" w14:textId="77777777" w:rsidR="001A77D8" w:rsidRDefault="000D72B8">
      <w:pPr>
        <w:pStyle w:val="ListBullet"/>
      </w:pPr>
      <w:r>
        <w:t>- Article View: Full news content w</w:t>
      </w:r>
      <w:r>
        <w:t>hen a headline is clicked.</w:t>
      </w:r>
    </w:p>
    <w:p w14:paraId="1952680A" w14:textId="77777777" w:rsidR="001A77D8" w:rsidRDefault="000D72B8">
      <w:pPr>
        <w:pStyle w:val="ListBullet"/>
      </w:pPr>
      <w:r>
        <w:t>- Save Article: Persist saved articles to DB, view later under 'Saved'.</w:t>
      </w:r>
    </w:p>
    <w:p w14:paraId="096DFE1C" w14:textId="77777777" w:rsidR="001A77D8" w:rsidRDefault="000D72B8">
      <w:pPr>
        <w:pStyle w:val="ListBullet"/>
      </w:pPr>
      <w:r>
        <w:t>- Responsive: Works well across devices.</w:t>
      </w:r>
    </w:p>
    <w:p w14:paraId="5BBA2DAB" w14:textId="77777777" w:rsidR="001A77D8" w:rsidRDefault="000D72B8">
      <w:pPr>
        <w:pStyle w:val="ListBullet"/>
      </w:pPr>
      <w:r>
        <w:t>- Docs: README with setup instructions, assumptions, and trade-offs.</w:t>
      </w:r>
    </w:p>
    <w:p w14:paraId="1076ED7D" w14:textId="77777777" w:rsidR="001A77D8" w:rsidRDefault="000D72B8">
      <w:pPr>
        <w:pStyle w:val="Heading2"/>
      </w:pPr>
      <w:r>
        <w:t>Stretch Goals (Optional)</w:t>
      </w:r>
    </w:p>
    <w:p w14:paraId="1A3B23C3" w14:textId="12F36801" w:rsidR="000D72B8" w:rsidRDefault="000D72B8" w:rsidP="000D72B8">
      <w:pPr>
        <w:pStyle w:val="ListBullet"/>
      </w:pPr>
      <w:r>
        <w:t>- Filters: Filter by topic and country.</w:t>
      </w:r>
    </w:p>
    <w:p w14:paraId="2DC83B52" w14:textId="77777777" w:rsidR="001A77D8" w:rsidRDefault="000D72B8">
      <w:pPr>
        <w:pStyle w:val="ListBullet"/>
      </w:pPr>
      <w:r>
        <w:t xml:space="preserve">- </w:t>
      </w:r>
      <w:r>
        <w:t>Tagging saved articles by category.</w:t>
      </w:r>
    </w:p>
    <w:p w14:paraId="7598722E" w14:textId="2BA5E412" w:rsidR="001A77D8" w:rsidRDefault="000D72B8">
      <w:pPr>
        <w:pStyle w:val="ListBullet"/>
      </w:pPr>
      <w:r>
        <w:t>- Recommended news based on saved category</w:t>
      </w:r>
      <w:r>
        <w:t>.</w:t>
      </w:r>
    </w:p>
    <w:p w14:paraId="54E66FB3" w14:textId="77777777" w:rsidR="001A77D8" w:rsidRDefault="000D72B8">
      <w:pPr>
        <w:pStyle w:val="Heading2"/>
      </w:pPr>
      <w:r>
        <w:t>Evaluation Criteria</w:t>
      </w:r>
    </w:p>
    <w:p w14:paraId="275818E5" w14:textId="77777777" w:rsidR="001A77D8" w:rsidRDefault="000D72B8">
      <w:pPr>
        <w:pStyle w:val="ListBullet"/>
      </w:pPr>
      <w:r>
        <w:t>-</w:t>
      </w:r>
      <w:r>
        <w:t xml:space="preserve"> Adaptability &amp; Learning (API integration, docs usage)</w:t>
      </w:r>
    </w:p>
    <w:p w14:paraId="79BFCE1F" w14:textId="77777777" w:rsidR="001A77D8" w:rsidRDefault="000D72B8">
      <w:pPr>
        <w:pStyle w:val="ListBullet"/>
      </w:pPr>
      <w:r>
        <w:t>- Technical Ability (Angular patterns, backend pe</w:t>
      </w:r>
      <w:r>
        <w:t>rsistence, session handling)</w:t>
      </w:r>
    </w:p>
    <w:p w14:paraId="4E537FA9" w14:textId="77777777" w:rsidR="001A77D8" w:rsidRDefault="000D72B8">
      <w:pPr>
        <w:pStyle w:val="ListBullet"/>
      </w:pPr>
      <w:r>
        <w:t>- Precision &amp; Attention to Detail (filters, search history, login)</w:t>
      </w:r>
    </w:p>
    <w:p w14:paraId="74554EBB" w14:textId="77777777" w:rsidR="001A77D8" w:rsidRDefault="000D72B8">
      <w:pPr>
        <w:pStyle w:val="ListBullet"/>
      </w:pPr>
      <w:r>
        <w:t>- Strive for Perfection (UX polish, responsiveness)</w:t>
      </w:r>
    </w:p>
    <w:p w14:paraId="07BA620F" w14:textId="77777777" w:rsidR="001A77D8" w:rsidRDefault="000D72B8">
      <w:pPr>
        <w:pStyle w:val="ListBullet"/>
      </w:pPr>
      <w:r>
        <w:t>- Problem Solving (edge cases, API errors, empty results)</w:t>
      </w:r>
    </w:p>
    <w:p w14:paraId="14509253" w14:textId="77777777" w:rsidR="001A77D8" w:rsidRDefault="000D72B8">
      <w:pPr>
        <w:pStyle w:val="ListBullet"/>
      </w:pPr>
      <w:r>
        <w:t>- Communication (clear assumptions, README quality</w:t>
      </w:r>
      <w:r>
        <w:t>)</w:t>
      </w:r>
    </w:p>
    <w:p w14:paraId="720A2875" w14:textId="77777777" w:rsidR="001A77D8" w:rsidRDefault="000D72B8">
      <w:pPr>
        <w:pStyle w:val="ListBullet"/>
      </w:pPr>
      <w:r>
        <w:t>- Testing (unit tests for search/service, backend controllers)</w:t>
      </w:r>
    </w:p>
    <w:p w14:paraId="0ABEF416" w14:textId="77777777" w:rsidR="001A77D8" w:rsidRDefault="000D72B8">
      <w:pPr>
        <w:pStyle w:val="ListBullet"/>
      </w:pPr>
      <w:r>
        <w:t>- Delivery &amp; Setup (runs with minimal setup)</w:t>
      </w:r>
    </w:p>
    <w:sectPr w:rsidR="001A77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10879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2B8"/>
    <w:rsid w:val="0015074B"/>
    <w:rsid w:val="001A77D8"/>
    <w:rsid w:val="0029639D"/>
    <w:rsid w:val="002C6DF7"/>
    <w:rsid w:val="00326F90"/>
    <w:rsid w:val="004511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A29A0"/>
  <w14:defaultImageDpi w14:val="300"/>
  <w15:docId w15:val="{978E8DBA-0FA8-4B9D-939D-430F57A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Hussain</cp:lastModifiedBy>
  <cp:revision>2</cp:revision>
  <dcterms:created xsi:type="dcterms:W3CDTF">2013-12-23T23:15:00Z</dcterms:created>
  <dcterms:modified xsi:type="dcterms:W3CDTF">2025-09-25T09:43:00Z</dcterms:modified>
  <cp:category/>
</cp:coreProperties>
</file>